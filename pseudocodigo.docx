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3A2E" w14:textId="77777777" w:rsidR="00BA3E5B" w:rsidRPr="00F07F8E" w:rsidRDefault="00F07F8E">
      <w:pPr>
        <w:rPr>
          <w:rFonts w:ascii="Arial" w:hAnsi="Arial" w:cs="Arial"/>
        </w:rPr>
      </w:pPr>
      <w:r w:rsidRPr="00F07F8E">
        <w:rPr>
          <w:rFonts w:ascii="Arial" w:hAnsi="Arial" w:cs="Arial"/>
          <w:lang w:val="es-CO"/>
        </w:rPr>
        <w:br/>
        <w:t>INICIO</w:t>
      </w:r>
      <w:r w:rsidRPr="00F07F8E">
        <w:rPr>
          <w:rFonts w:ascii="Arial" w:hAnsi="Arial" w:cs="Arial"/>
          <w:lang w:val="es-CO"/>
        </w:rPr>
        <w:br/>
        <w:t xml:space="preserve">    MIENTRAS VERDADERO HACER</w:t>
      </w:r>
      <w:r w:rsidRPr="00F07F8E">
        <w:rPr>
          <w:rFonts w:ascii="Arial" w:hAnsi="Arial" w:cs="Arial"/>
          <w:lang w:val="es-CO"/>
        </w:rPr>
        <w:br/>
        <w:t xml:space="preserve">        MOSTRAR "Escoja el ejercicio del 1 al 5 y use 6 para salir."</w:t>
      </w:r>
      <w:r w:rsidRPr="00F07F8E">
        <w:rPr>
          <w:rFonts w:ascii="Arial" w:hAnsi="Arial" w:cs="Arial"/>
          <w:lang w:val="es-CO"/>
        </w:rPr>
        <w:br/>
        <w:t xml:space="preserve">        LEER </w:t>
      </w:r>
      <w:proofErr w:type="spellStart"/>
      <w:r w:rsidRPr="00F07F8E">
        <w:rPr>
          <w:rFonts w:ascii="Arial" w:hAnsi="Arial" w:cs="Arial"/>
          <w:lang w:val="es-CO"/>
        </w:rPr>
        <w:t>opcion</w:t>
      </w:r>
      <w:proofErr w:type="spellEnd"/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SEGUN </w:t>
      </w:r>
      <w:proofErr w:type="spellStart"/>
      <w:r w:rsidRPr="00F07F8E">
        <w:rPr>
          <w:rFonts w:ascii="Arial" w:hAnsi="Arial" w:cs="Arial"/>
          <w:lang w:val="es-CO"/>
        </w:rPr>
        <w:t>opcion</w:t>
      </w:r>
      <w:proofErr w:type="spellEnd"/>
      <w:r w:rsidRPr="00F07F8E">
        <w:rPr>
          <w:rFonts w:ascii="Arial" w:hAnsi="Arial" w:cs="Arial"/>
          <w:lang w:val="es-CO"/>
        </w:rPr>
        <w:t xml:space="preserve"> HACER</w:t>
      </w:r>
      <w:r w:rsidRPr="00F07F8E">
        <w:rPr>
          <w:rFonts w:ascii="Arial" w:hAnsi="Arial" w:cs="Arial"/>
          <w:lang w:val="es-CO"/>
        </w:rPr>
        <w:br/>
        <w:t xml:space="preserve">            CASO "1":</w:t>
      </w:r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t xml:space="preserve">                nombre ← "Jefferson"</w:t>
      </w:r>
      <w:r w:rsidRPr="00F07F8E">
        <w:rPr>
          <w:rFonts w:ascii="Arial" w:hAnsi="Arial" w:cs="Arial"/>
          <w:lang w:val="es-CO"/>
        </w:rPr>
        <w:br/>
        <w:t xml:space="preserve">                MOSTRAR "Bienvenido", nombre</w:t>
      </w:r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    CASO "2":</w:t>
      </w:r>
      <w:r w:rsidRPr="00F07F8E">
        <w:rPr>
          <w:rFonts w:ascii="Arial" w:hAnsi="Arial" w:cs="Arial"/>
          <w:lang w:val="es-CO"/>
        </w:rPr>
        <w:br/>
        <w:t xml:space="preserve">                MOSTRAR "Introduzca el Radio"</w:t>
      </w:r>
      <w:r w:rsidRPr="00F07F8E">
        <w:rPr>
          <w:rFonts w:ascii="Arial" w:hAnsi="Arial" w:cs="Arial"/>
          <w:lang w:val="es-CO"/>
        </w:rPr>
        <w:br/>
        <w:t xml:space="preserve">                LEER radio</w:t>
      </w:r>
      <w:r w:rsidRPr="00F07F8E">
        <w:rPr>
          <w:rFonts w:ascii="Arial" w:hAnsi="Arial" w:cs="Arial"/>
          <w:lang w:val="es-CO"/>
        </w:rPr>
        <w:br/>
        <w:t xml:space="preserve">                </w:t>
      </w:r>
      <w:proofErr w:type="spellStart"/>
      <w:r w:rsidRPr="00F07F8E">
        <w:rPr>
          <w:rFonts w:ascii="Arial" w:hAnsi="Arial" w:cs="Arial"/>
          <w:lang w:val="es-CO"/>
        </w:rPr>
        <w:t>area</w:t>
      </w:r>
      <w:proofErr w:type="spellEnd"/>
      <w:r w:rsidRPr="00F07F8E">
        <w:rPr>
          <w:rFonts w:ascii="Arial" w:hAnsi="Arial" w:cs="Arial"/>
          <w:lang w:val="es-CO"/>
        </w:rPr>
        <w:t xml:space="preserve"> ← PI * (radio ^ 2)</w:t>
      </w:r>
      <w:r w:rsidRPr="00F07F8E">
        <w:rPr>
          <w:rFonts w:ascii="Arial" w:hAnsi="Arial" w:cs="Arial"/>
          <w:lang w:val="es-CO"/>
        </w:rPr>
        <w:br/>
        <w:t xml:space="preserve">                MOSTRAR "El área del c</w:t>
      </w:r>
      <w:r w:rsidRPr="00F07F8E">
        <w:rPr>
          <w:rFonts w:ascii="Arial" w:hAnsi="Arial" w:cs="Arial"/>
          <w:lang w:val="es-CO"/>
        </w:rPr>
        <w:t xml:space="preserve">írculo es", </w:t>
      </w:r>
      <w:proofErr w:type="spellStart"/>
      <w:r w:rsidRPr="00F07F8E">
        <w:rPr>
          <w:rFonts w:ascii="Arial" w:hAnsi="Arial" w:cs="Arial"/>
          <w:lang w:val="es-CO"/>
        </w:rPr>
        <w:t>area</w:t>
      </w:r>
      <w:proofErr w:type="spellEnd"/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    CASO "3":</w:t>
      </w:r>
      <w:r w:rsidRPr="00F07F8E">
        <w:rPr>
          <w:rFonts w:ascii="Arial" w:hAnsi="Arial" w:cs="Arial"/>
          <w:lang w:val="es-CO"/>
        </w:rPr>
        <w:br/>
        <w:t xml:space="preserve">                MIENTRAS VERDADERO HACER</w:t>
      </w:r>
      <w:r w:rsidRPr="00F07F8E">
        <w:rPr>
          <w:rFonts w:ascii="Arial" w:hAnsi="Arial" w:cs="Arial"/>
          <w:lang w:val="es-CO"/>
        </w:rPr>
        <w:br/>
        <w:t xml:space="preserve">                    MOSTRAR "Ingrese un número:"</w:t>
      </w:r>
      <w:r w:rsidRPr="00F07F8E">
        <w:rPr>
          <w:rFonts w:ascii="Arial" w:hAnsi="Arial" w:cs="Arial"/>
          <w:lang w:val="es-CO"/>
        </w:rPr>
        <w:br/>
        <w:t xml:space="preserve">                    LEER </w:t>
      </w:r>
      <w:proofErr w:type="spellStart"/>
      <w:r w:rsidRPr="00F07F8E">
        <w:rPr>
          <w:rFonts w:ascii="Arial" w:hAnsi="Arial" w:cs="Arial"/>
          <w:lang w:val="es-CO"/>
        </w:rPr>
        <w:t>numero</w:t>
      </w:r>
      <w:proofErr w:type="spellEnd"/>
      <w:r w:rsidRPr="00F07F8E">
        <w:rPr>
          <w:rFonts w:ascii="Arial" w:hAnsi="Arial" w:cs="Arial"/>
          <w:lang w:val="es-CO"/>
        </w:rPr>
        <w:br/>
        <w:t xml:space="preserve">                    SI </w:t>
      </w:r>
      <w:proofErr w:type="spellStart"/>
      <w:r w:rsidRPr="00F07F8E">
        <w:rPr>
          <w:rFonts w:ascii="Arial" w:hAnsi="Arial" w:cs="Arial"/>
          <w:lang w:val="es-CO"/>
        </w:rPr>
        <w:t>numero</w:t>
      </w:r>
      <w:proofErr w:type="spellEnd"/>
      <w:r w:rsidRPr="00F07F8E">
        <w:rPr>
          <w:rFonts w:ascii="Arial" w:hAnsi="Arial" w:cs="Arial"/>
          <w:lang w:val="es-CO"/>
        </w:rPr>
        <w:t xml:space="preserve"> &gt;= 100 ENTONCES</w:t>
      </w:r>
      <w:r w:rsidRPr="00F07F8E">
        <w:rPr>
          <w:rFonts w:ascii="Arial" w:hAnsi="Arial" w:cs="Arial"/>
          <w:lang w:val="es-CO"/>
        </w:rPr>
        <w:br/>
        <w:t xml:space="preserve">                        MOSTRAR "El número", num</w:t>
      </w:r>
      <w:r w:rsidRPr="00F07F8E">
        <w:rPr>
          <w:rFonts w:ascii="Arial" w:hAnsi="Arial" w:cs="Arial"/>
          <w:lang w:val="es-CO"/>
        </w:rPr>
        <w:t>ero, "es mayor o igual que 100"</w:t>
      </w:r>
      <w:r w:rsidRPr="00F07F8E">
        <w:rPr>
          <w:rFonts w:ascii="Arial" w:hAnsi="Arial" w:cs="Arial"/>
          <w:lang w:val="es-CO"/>
        </w:rPr>
        <w:br/>
        <w:t xml:space="preserve">                        SALIR DEL CICLO</w:t>
      </w:r>
      <w:r w:rsidRPr="00F07F8E">
        <w:rPr>
          <w:rFonts w:ascii="Arial" w:hAnsi="Arial" w:cs="Arial"/>
          <w:lang w:val="es-CO"/>
        </w:rPr>
        <w:br/>
        <w:t xml:space="preserve">                    SINO</w:t>
      </w:r>
      <w:r w:rsidRPr="00F07F8E">
        <w:rPr>
          <w:rFonts w:ascii="Arial" w:hAnsi="Arial" w:cs="Arial"/>
          <w:lang w:val="es-CO"/>
        </w:rPr>
        <w:br/>
        <w:t xml:space="preserve">                        MOSTRAR "El número no es mayor o igual que 100"</w:t>
      </w:r>
      <w:r w:rsidRPr="00F07F8E">
        <w:rPr>
          <w:rFonts w:ascii="Arial" w:hAnsi="Arial" w:cs="Arial"/>
          <w:lang w:val="es-CO"/>
        </w:rPr>
        <w:br/>
        <w:t xml:space="preserve">                    FIN SI</w:t>
      </w:r>
      <w:r w:rsidRPr="00F07F8E">
        <w:rPr>
          <w:rFonts w:ascii="Arial" w:hAnsi="Arial" w:cs="Arial"/>
          <w:lang w:val="es-CO"/>
        </w:rPr>
        <w:br/>
        <w:t xml:space="preserve">                FIN MIENTRAS</w:t>
      </w:r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    CASO "4":</w:t>
      </w:r>
      <w:r w:rsidRPr="00F07F8E">
        <w:rPr>
          <w:rFonts w:ascii="Arial" w:hAnsi="Arial" w:cs="Arial"/>
          <w:lang w:val="es-CO"/>
        </w:rPr>
        <w:br/>
        <w:t xml:space="preserve">        </w:t>
      </w:r>
      <w:r w:rsidRPr="00F07F8E">
        <w:rPr>
          <w:rFonts w:ascii="Arial" w:hAnsi="Arial" w:cs="Arial"/>
          <w:lang w:val="es-CO"/>
        </w:rPr>
        <w:t xml:space="preserve">        </w:t>
      </w:r>
      <w:proofErr w:type="spellStart"/>
      <w:r w:rsidRPr="00F07F8E">
        <w:rPr>
          <w:rFonts w:ascii="Arial" w:hAnsi="Arial" w:cs="Arial"/>
          <w:lang w:val="es-CO"/>
        </w:rPr>
        <w:t>iva</w:t>
      </w:r>
      <w:proofErr w:type="spellEnd"/>
      <w:r w:rsidRPr="00F07F8E">
        <w:rPr>
          <w:rFonts w:ascii="Arial" w:hAnsi="Arial" w:cs="Arial"/>
          <w:lang w:val="es-CO"/>
        </w:rPr>
        <w:t xml:space="preserve"> ← 0.19</w:t>
      </w:r>
      <w:r w:rsidRPr="00F07F8E">
        <w:rPr>
          <w:rFonts w:ascii="Arial" w:hAnsi="Arial" w:cs="Arial"/>
          <w:lang w:val="es-CO"/>
        </w:rPr>
        <w:br/>
        <w:t xml:space="preserve">                MIENTRAS VERDADERO HACER</w:t>
      </w:r>
      <w:r w:rsidRPr="00F07F8E">
        <w:rPr>
          <w:rFonts w:ascii="Arial" w:hAnsi="Arial" w:cs="Arial"/>
          <w:lang w:val="es-CO"/>
        </w:rPr>
        <w:br/>
        <w:t xml:space="preserve">                    MOSTRAR "Ingrese el precio del producto:"</w:t>
      </w:r>
      <w:r w:rsidRPr="00F07F8E">
        <w:rPr>
          <w:rFonts w:ascii="Arial" w:hAnsi="Arial" w:cs="Arial"/>
          <w:lang w:val="es-CO"/>
        </w:rPr>
        <w:br/>
        <w:t xml:space="preserve">                    LEER </w:t>
      </w:r>
      <w:proofErr w:type="spellStart"/>
      <w:r w:rsidRPr="00F07F8E">
        <w:rPr>
          <w:rFonts w:ascii="Arial" w:hAnsi="Arial" w:cs="Arial"/>
          <w:lang w:val="es-CO"/>
        </w:rPr>
        <w:t>precio_producto</w:t>
      </w:r>
      <w:proofErr w:type="spellEnd"/>
      <w:r w:rsidRPr="00F07F8E">
        <w:rPr>
          <w:rFonts w:ascii="Arial" w:hAnsi="Arial" w:cs="Arial"/>
          <w:lang w:val="es-CO"/>
        </w:rPr>
        <w:br/>
        <w:t xml:space="preserve">                    SI </w:t>
      </w:r>
      <w:proofErr w:type="spellStart"/>
      <w:r w:rsidRPr="00F07F8E">
        <w:rPr>
          <w:rFonts w:ascii="Arial" w:hAnsi="Arial" w:cs="Arial"/>
          <w:lang w:val="es-CO"/>
        </w:rPr>
        <w:t>precio_producto</w:t>
      </w:r>
      <w:proofErr w:type="spellEnd"/>
      <w:r w:rsidRPr="00F07F8E">
        <w:rPr>
          <w:rFonts w:ascii="Arial" w:hAnsi="Arial" w:cs="Arial"/>
          <w:lang w:val="es-CO"/>
        </w:rPr>
        <w:t xml:space="preserve"> ES NUMÉRICO ENTONCES</w:t>
      </w:r>
      <w:r w:rsidRPr="00F07F8E">
        <w:rPr>
          <w:rFonts w:ascii="Arial" w:hAnsi="Arial" w:cs="Arial"/>
          <w:lang w:val="es-CO"/>
        </w:rPr>
        <w:br/>
        <w:t xml:space="preserve">                        </w:t>
      </w:r>
      <w:proofErr w:type="spellStart"/>
      <w:r w:rsidRPr="00F07F8E">
        <w:rPr>
          <w:rFonts w:ascii="Arial" w:hAnsi="Arial" w:cs="Arial"/>
          <w:lang w:val="es-CO"/>
        </w:rPr>
        <w:t>total_pag</w:t>
      </w:r>
      <w:r w:rsidRPr="00F07F8E">
        <w:rPr>
          <w:rFonts w:ascii="Arial" w:hAnsi="Arial" w:cs="Arial"/>
          <w:lang w:val="es-CO"/>
        </w:rPr>
        <w:t>ar</w:t>
      </w:r>
      <w:proofErr w:type="spellEnd"/>
      <w:r w:rsidRPr="00F07F8E">
        <w:rPr>
          <w:rFonts w:ascii="Arial" w:hAnsi="Arial" w:cs="Arial"/>
          <w:lang w:val="es-CO"/>
        </w:rPr>
        <w:t xml:space="preserve"> ← </w:t>
      </w:r>
      <w:proofErr w:type="spellStart"/>
      <w:r w:rsidRPr="00F07F8E">
        <w:rPr>
          <w:rFonts w:ascii="Arial" w:hAnsi="Arial" w:cs="Arial"/>
          <w:lang w:val="es-CO"/>
        </w:rPr>
        <w:t>precio_producto</w:t>
      </w:r>
      <w:proofErr w:type="spellEnd"/>
      <w:r w:rsidRPr="00F07F8E">
        <w:rPr>
          <w:rFonts w:ascii="Arial" w:hAnsi="Arial" w:cs="Arial"/>
          <w:lang w:val="es-CO"/>
        </w:rPr>
        <w:t xml:space="preserve"> + (</w:t>
      </w:r>
      <w:proofErr w:type="spellStart"/>
      <w:r w:rsidRPr="00F07F8E">
        <w:rPr>
          <w:rFonts w:ascii="Arial" w:hAnsi="Arial" w:cs="Arial"/>
          <w:lang w:val="es-CO"/>
        </w:rPr>
        <w:t>precio_producto</w:t>
      </w:r>
      <w:proofErr w:type="spellEnd"/>
      <w:r w:rsidRPr="00F07F8E">
        <w:rPr>
          <w:rFonts w:ascii="Arial" w:hAnsi="Arial" w:cs="Arial"/>
          <w:lang w:val="es-CO"/>
        </w:rPr>
        <w:t xml:space="preserve"> * </w:t>
      </w:r>
      <w:proofErr w:type="spellStart"/>
      <w:r w:rsidRPr="00F07F8E">
        <w:rPr>
          <w:rFonts w:ascii="Arial" w:hAnsi="Arial" w:cs="Arial"/>
          <w:lang w:val="es-CO"/>
        </w:rPr>
        <w:t>iva</w:t>
      </w:r>
      <w:proofErr w:type="spellEnd"/>
      <w:r w:rsidRPr="00F07F8E">
        <w:rPr>
          <w:rFonts w:ascii="Arial" w:hAnsi="Arial" w:cs="Arial"/>
          <w:lang w:val="es-CO"/>
        </w:rPr>
        <w:t>)</w:t>
      </w:r>
      <w:r w:rsidRPr="00F07F8E">
        <w:rPr>
          <w:rFonts w:ascii="Arial" w:hAnsi="Arial" w:cs="Arial"/>
          <w:lang w:val="es-CO"/>
        </w:rPr>
        <w:br/>
        <w:t xml:space="preserve">                        MOSTRAR "El total a pagar es:", </w:t>
      </w:r>
      <w:proofErr w:type="spellStart"/>
      <w:r w:rsidRPr="00F07F8E">
        <w:rPr>
          <w:rFonts w:ascii="Arial" w:hAnsi="Arial" w:cs="Arial"/>
          <w:lang w:val="es-CO"/>
        </w:rPr>
        <w:t>total_pagar</w:t>
      </w:r>
      <w:proofErr w:type="spellEnd"/>
      <w:r w:rsidRPr="00F07F8E">
        <w:rPr>
          <w:rFonts w:ascii="Arial" w:hAnsi="Arial" w:cs="Arial"/>
          <w:lang w:val="es-CO"/>
        </w:rPr>
        <w:br/>
        <w:t xml:space="preserve">                        SALIR DEL CICLO</w:t>
      </w:r>
      <w:r w:rsidRPr="00F07F8E">
        <w:rPr>
          <w:rFonts w:ascii="Arial" w:hAnsi="Arial" w:cs="Arial"/>
          <w:lang w:val="es-CO"/>
        </w:rPr>
        <w:br/>
        <w:t xml:space="preserve">                    SINO</w:t>
      </w:r>
      <w:r w:rsidRPr="00F07F8E">
        <w:rPr>
          <w:rFonts w:ascii="Arial" w:hAnsi="Arial" w:cs="Arial"/>
          <w:lang w:val="es-CO"/>
        </w:rPr>
        <w:br/>
        <w:t xml:space="preserve">                        MOSTRAR "El precio debe ser un número."</w:t>
      </w:r>
      <w:r w:rsidRPr="00F07F8E">
        <w:rPr>
          <w:rFonts w:ascii="Arial" w:hAnsi="Arial" w:cs="Arial"/>
          <w:lang w:val="es-CO"/>
        </w:rPr>
        <w:br/>
        <w:t xml:space="preserve">            </w:t>
      </w:r>
      <w:r w:rsidRPr="00F07F8E">
        <w:rPr>
          <w:rFonts w:ascii="Arial" w:hAnsi="Arial" w:cs="Arial"/>
          <w:lang w:val="es-CO"/>
        </w:rPr>
        <w:t xml:space="preserve">        FIN SI</w:t>
      </w:r>
      <w:r w:rsidRPr="00F07F8E">
        <w:rPr>
          <w:rFonts w:ascii="Arial" w:hAnsi="Arial" w:cs="Arial"/>
          <w:lang w:val="es-CO"/>
        </w:rPr>
        <w:br/>
        <w:t xml:space="preserve">                FIN MIENTRAS</w:t>
      </w:r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    CASO "5":</w:t>
      </w:r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lastRenderedPageBreak/>
        <w:t xml:space="preserve">                MOSTRAR "Ingrese el primer número:"</w:t>
      </w:r>
      <w:r w:rsidRPr="00F07F8E">
        <w:rPr>
          <w:rFonts w:ascii="Arial" w:hAnsi="Arial" w:cs="Arial"/>
          <w:lang w:val="es-CO"/>
        </w:rPr>
        <w:br/>
        <w:t xml:space="preserve">                LEER a</w:t>
      </w:r>
      <w:r w:rsidRPr="00F07F8E">
        <w:rPr>
          <w:rFonts w:ascii="Arial" w:hAnsi="Arial" w:cs="Arial"/>
          <w:lang w:val="es-CO"/>
        </w:rPr>
        <w:br/>
        <w:t xml:space="preserve">                MOSTRAR "Ingrese el segundo número:"</w:t>
      </w:r>
      <w:r w:rsidRPr="00F07F8E">
        <w:rPr>
          <w:rFonts w:ascii="Arial" w:hAnsi="Arial" w:cs="Arial"/>
          <w:lang w:val="es-CO"/>
        </w:rPr>
        <w:br/>
        <w:t xml:space="preserve">                LEER b</w:t>
      </w:r>
      <w:r w:rsidRPr="00F07F8E">
        <w:rPr>
          <w:rFonts w:ascii="Arial" w:hAnsi="Arial" w:cs="Arial"/>
          <w:lang w:val="es-CO"/>
        </w:rPr>
        <w:br/>
        <w:t xml:space="preserve">                MOSTRAR "suma:", </w:t>
      </w:r>
      <w:proofErr w:type="spellStart"/>
      <w:r w:rsidRPr="00F07F8E">
        <w:rPr>
          <w:rFonts w:ascii="Arial" w:hAnsi="Arial" w:cs="Arial"/>
          <w:lang w:val="es-CO"/>
        </w:rPr>
        <w:t>a+b</w:t>
      </w:r>
      <w:proofErr w:type="spellEnd"/>
      <w:r w:rsidRPr="00F07F8E">
        <w:rPr>
          <w:rFonts w:ascii="Arial" w:hAnsi="Arial" w:cs="Arial"/>
          <w:lang w:val="es-CO"/>
        </w:rPr>
        <w:br/>
        <w:t xml:space="preserve"> </w:t>
      </w:r>
      <w:r w:rsidRPr="00F07F8E">
        <w:rPr>
          <w:rFonts w:ascii="Arial" w:hAnsi="Arial" w:cs="Arial"/>
          <w:lang w:val="es-CO"/>
        </w:rPr>
        <w:t xml:space="preserve">               MOSTRAR "resta:", a-b</w:t>
      </w:r>
      <w:r w:rsidRPr="00F07F8E">
        <w:rPr>
          <w:rFonts w:ascii="Arial" w:hAnsi="Arial" w:cs="Arial"/>
          <w:lang w:val="es-CO"/>
        </w:rPr>
        <w:br/>
        <w:t xml:space="preserve">                MOSTRAR "multiplicación:", a*b</w:t>
      </w:r>
      <w:r w:rsidRPr="00F07F8E">
        <w:rPr>
          <w:rFonts w:ascii="Arial" w:hAnsi="Arial" w:cs="Arial"/>
          <w:lang w:val="es-CO"/>
        </w:rPr>
        <w:br/>
        <w:t xml:space="preserve">                MOSTRAR "división:", a/b</w:t>
      </w:r>
      <w:r w:rsidRPr="00F07F8E">
        <w:rPr>
          <w:rFonts w:ascii="Arial" w:hAnsi="Arial" w:cs="Arial"/>
          <w:lang w:val="es-CO"/>
        </w:rPr>
        <w:br/>
        <w:t xml:space="preserve">                MOSTRAR "módulo:", </w:t>
      </w:r>
      <w:proofErr w:type="spellStart"/>
      <w:r w:rsidRPr="00F07F8E">
        <w:rPr>
          <w:rFonts w:ascii="Arial" w:hAnsi="Arial" w:cs="Arial"/>
          <w:lang w:val="es-CO"/>
        </w:rPr>
        <w:t>a%b</w:t>
      </w:r>
      <w:proofErr w:type="spellEnd"/>
      <w:r w:rsidRPr="00F07F8E">
        <w:rPr>
          <w:rFonts w:ascii="Arial" w:hAnsi="Arial" w:cs="Arial"/>
          <w:lang w:val="es-CO"/>
        </w:rPr>
        <w:br/>
      </w:r>
      <w:r w:rsidRPr="00F07F8E">
        <w:rPr>
          <w:rFonts w:ascii="Arial" w:hAnsi="Arial" w:cs="Arial"/>
          <w:lang w:val="es-CO"/>
        </w:rPr>
        <w:br/>
        <w:t xml:space="preserve">            CASO "6":</w:t>
      </w:r>
      <w:r w:rsidRPr="00F07F8E">
        <w:rPr>
          <w:rFonts w:ascii="Arial" w:hAnsi="Arial" w:cs="Arial"/>
          <w:lang w:val="es-CO"/>
        </w:rPr>
        <w:br/>
        <w:t xml:space="preserve">                MOSTRAR "Usted ha escogido salir."</w:t>
      </w:r>
      <w:r w:rsidRPr="00F07F8E">
        <w:rPr>
          <w:rFonts w:ascii="Arial" w:hAnsi="Arial" w:cs="Arial"/>
          <w:lang w:val="es-CO"/>
        </w:rPr>
        <w:br/>
        <w:t xml:space="preserve">                </w:t>
      </w:r>
      <w:r w:rsidRPr="00F07F8E">
        <w:rPr>
          <w:rFonts w:ascii="Arial" w:hAnsi="Arial" w:cs="Arial"/>
        </w:rPr>
        <w:t>SA</w:t>
      </w:r>
      <w:r w:rsidRPr="00F07F8E">
        <w:rPr>
          <w:rFonts w:ascii="Arial" w:hAnsi="Arial" w:cs="Arial"/>
        </w:rPr>
        <w:t>LIR DEL PROGRAMA</w:t>
      </w:r>
      <w:r w:rsidRPr="00F07F8E">
        <w:rPr>
          <w:rFonts w:ascii="Arial" w:hAnsi="Arial" w:cs="Arial"/>
        </w:rPr>
        <w:br/>
        <w:t xml:space="preserve">        FIN SEGUN</w:t>
      </w:r>
      <w:r w:rsidRPr="00F07F8E">
        <w:rPr>
          <w:rFonts w:ascii="Arial" w:hAnsi="Arial" w:cs="Arial"/>
        </w:rPr>
        <w:br/>
        <w:t xml:space="preserve">    FIN MIENTRAS</w:t>
      </w:r>
      <w:r w:rsidRPr="00F07F8E">
        <w:rPr>
          <w:rFonts w:ascii="Arial" w:hAnsi="Arial" w:cs="Arial"/>
        </w:rPr>
        <w:br/>
        <w:t>FIN</w:t>
      </w:r>
      <w:r w:rsidRPr="00F07F8E">
        <w:rPr>
          <w:rFonts w:ascii="Arial" w:hAnsi="Arial" w:cs="Arial"/>
        </w:rPr>
        <w:br/>
      </w:r>
    </w:p>
    <w:sectPr w:rsidR="00BA3E5B" w:rsidRPr="00F07F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3E5B"/>
    <w:rsid w:val="00CB0664"/>
    <w:rsid w:val="00F07F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C5007"/>
  <w14:defaultImageDpi w14:val="300"/>
  <w15:docId w15:val="{AB0A075D-1C3F-4F02-A603-125B6AEC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Jefferson Martínez</cp:lastModifiedBy>
  <cp:revision>2</cp:revision>
  <dcterms:created xsi:type="dcterms:W3CDTF">2013-12-23T23:15:00Z</dcterms:created>
  <dcterms:modified xsi:type="dcterms:W3CDTF">2025-09-04T06:52:00Z</dcterms:modified>
  <cp:category/>
</cp:coreProperties>
</file>